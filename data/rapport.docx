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 document contient un résumé des résultats obtenus durant l'année.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