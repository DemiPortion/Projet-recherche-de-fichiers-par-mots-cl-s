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Voici un document Word contenant des instructions pour utiliser le système.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